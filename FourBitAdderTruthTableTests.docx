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D59BD" w14:textId="77777777" w:rsidR="005900CB" w:rsidRPr="00071BC7" w:rsidRDefault="00000000" w:rsidP="00071BC7">
      <w:pPr>
        <w:pStyle w:val="Title"/>
      </w:pPr>
      <w:r w:rsidRPr="00071BC7">
        <w:t>Truth Table Unit Tests for Four-Bit Adder Project</w:t>
      </w:r>
    </w:p>
    <w:p w14:paraId="48687702" w14:textId="77777777" w:rsidR="005900CB" w:rsidRPr="00071BC7" w:rsidRDefault="00000000" w:rsidP="00071BC7">
      <w:r w:rsidRPr="00071BC7">
        <w:t>AND Gate Truth Table Test</w:t>
      </w:r>
    </w:p>
    <w:p w14:paraId="6AAA6F46" w14:textId="77777777" w:rsidR="005900CB" w:rsidRPr="00071BC7" w:rsidRDefault="00000000" w:rsidP="00071BC7">
      <w:r w:rsidRPr="00071BC7">
        <w:br/>
        <w:t>The truth table for the AND gate is as follows:</w:t>
      </w:r>
      <w:r w:rsidRPr="00071BC7">
        <w:br/>
        <w:t>| A | B | A AND B |</w:t>
      </w:r>
      <w:r w:rsidRPr="00071BC7">
        <w:br/>
        <w:t>|---|---|---------|</w:t>
      </w:r>
      <w:r w:rsidRPr="00071BC7">
        <w:br/>
        <w:t>| 0 | 0 |    0    |</w:t>
      </w:r>
      <w:r w:rsidRPr="00071BC7">
        <w:br/>
        <w:t>| 0 | 1 |    0    |</w:t>
      </w:r>
      <w:r w:rsidRPr="00071BC7">
        <w:br/>
        <w:t>| 1 | 0 |    0    |</w:t>
      </w:r>
      <w:r w:rsidRPr="00071BC7">
        <w:br/>
        <w:t>| 1 | 1 |    1    |</w:t>
      </w:r>
      <w:r w:rsidRPr="00071BC7">
        <w:br/>
      </w:r>
    </w:p>
    <w:p w14:paraId="277BD1AF" w14:textId="77777777" w:rsidR="005900CB" w:rsidRPr="00071BC7" w:rsidRDefault="00000000" w:rsidP="00071BC7">
      <w:r w:rsidRPr="00071BC7">
        <w:t>Test code:</w:t>
      </w:r>
    </w:p>
    <w:p w14:paraId="5427E6B6" w14:textId="77777777" w:rsidR="005900CB" w:rsidRPr="00071BC7" w:rsidRDefault="00000000" w:rsidP="00071BC7">
      <w:r w:rsidRPr="00071BC7">
        <w:br/>
        <w:t>TEST(ANDTruthTableTest, test005) {</w:t>
      </w:r>
      <w:r w:rsidRPr="00071BC7">
        <w:br/>
        <w:t xml:space="preserve">    AND and1(1);</w:t>
      </w:r>
      <w:r w:rsidRPr="00071BC7">
        <w:br/>
        <w:t xml:space="preserve">    </w:t>
      </w:r>
      <w:r w:rsidRPr="00071BC7">
        <w:br/>
        <w:t xml:space="preserve">    const unsigned short int bits[2] = {0, 1};</w:t>
      </w:r>
      <w:r w:rsidRPr="00071BC7">
        <w:br/>
        <w:t xml:space="preserve">    </w:t>
      </w:r>
      <w:r w:rsidRPr="00071BC7">
        <w:br/>
        <w:t xml:space="preserve">    for (int idx = 0; idx &lt; 2; idx++) {</w:t>
      </w:r>
      <w:r w:rsidRPr="00071BC7">
        <w:br/>
        <w:t xml:space="preserve">        for (int idx2 = 0; idx2 &lt; 2; idx2++) {</w:t>
      </w:r>
      <w:r w:rsidRPr="00071BC7">
        <w:br/>
        <w:t xml:space="preserve">            and1.set_in1(bits[idx]);</w:t>
      </w:r>
      <w:r w:rsidRPr="00071BC7">
        <w:br/>
        <w:t xml:space="preserve">            and1.set_in2(bits[idx2]);</w:t>
      </w:r>
      <w:r w:rsidRPr="00071BC7">
        <w:br/>
        <w:t xml:space="preserve">            ASSERT_EQ(bits[idx] &amp; bits[idx2], and1.out());</w:t>
      </w:r>
      <w:r w:rsidRPr="00071BC7">
        <w:br/>
        <w:t xml:space="preserve">        }</w:t>
      </w:r>
      <w:r w:rsidRPr="00071BC7">
        <w:br/>
        <w:t xml:space="preserve">    }</w:t>
      </w:r>
      <w:r w:rsidRPr="00071BC7">
        <w:br/>
        <w:t>}</w:t>
      </w:r>
      <w:r w:rsidRPr="00071BC7">
        <w:br/>
      </w:r>
    </w:p>
    <w:p w14:paraId="19CAC08B" w14:textId="77777777" w:rsidR="005900CB" w:rsidRPr="00071BC7" w:rsidRDefault="00000000" w:rsidP="00071BC7">
      <w:r w:rsidRPr="00071BC7">
        <w:t>NAND Gate Truth Table Test</w:t>
      </w:r>
    </w:p>
    <w:p w14:paraId="1249419B" w14:textId="77777777" w:rsidR="005900CB" w:rsidRPr="00071BC7" w:rsidRDefault="00000000" w:rsidP="00071BC7">
      <w:r w:rsidRPr="00071BC7">
        <w:br/>
        <w:t>The truth table for the NAND gate is as follows:</w:t>
      </w:r>
      <w:r w:rsidRPr="00071BC7">
        <w:br/>
        <w:t>| A | B | A NAND B |</w:t>
      </w:r>
      <w:r w:rsidRPr="00071BC7">
        <w:br/>
        <w:t>|---|---|----------|</w:t>
      </w:r>
      <w:r w:rsidRPr="00071BC7">
        <w:br/>
        <w:t>| 0 | 0 |    1     |</w:t>
      </w:r>
      <w:r w:rsidRPr="00071BC7">
        <w:br/>
        <w:t>| 0 | 1 |    1     |</w:t>
      </w:r>
      <w:r w:rsidRPr="00071BC7">
        <w:br/>
        <w:t>| 1 | 0 |    1     |</w:t>
      </w:r>
      <w:r w:rsidRPr="00071BC7">
        <w:br/>
      </w:r>
      <w:r w:rsidRPr="00071BC7">
        <w:lastRenderedPageBreak/>
        <w:t>| 1 | 1 |    0     |</w:t>
      </w:r>
      <w:r w:rsidRPr="00071BC7">
        <w:br/>
      </w:r>
    </w:p>
    <w:p w14:paraId="1F669820" w14:textId="77777777" w:rsidR="005900CB" w:rsidRPr="00071BC7" w:rsidRDefault="00000000" w:rsidP="00071BC7">
      <w:r w:rsidRPr="00071BC7">
        <w:t>Test code:</w:t>
      </w:r>
    </w:p>
    <w:p w14:paraId="3DE6BBAC" w14:textId="77777777" w:rsidR="005900CB" w:rsidRPr="00071BC7" w:rsidRDefault="00000000" w:rsidP="00071BC7">
      <w:r w:rsidRPr="00071BC7">
        <w:br/>
        <w:t>TEST(NANDTruthTableTest, test006) {</w:t>
      </w:r>
      <w:r w:rsidRPr="00071BC7">
        <w:br/>
        <w:t xml:space="preserve">    NAND nand1(1);</w:t>
      </w:r>
      <w:r w:rsidRPr="00071BC7">
        <w:br/>
        <w:t xml:space="preserve">    </w:t>
      </w:r>
      <w:r w:rsidRPr="00071BC7">
        <w:br/>
        <w:t xml:space="preserve">    const unsigned short int bits[2] = {0, 1};</w:t>
      </w:r>
      <w:r w:rsidRPr="00071BC7">
        <w:br/>
        <w:t xml:space="preserve">    </w:t>
      </w:r>
      <w:r w:rsidRPr="00071BC7">
        <w:br/>
        <w:t xml:space="preserve">    for (int idx = 0; idx &lt; 2; idx++) {</w:t>
      </w:r>
      <w:r w:rsidRPr="00071BC7">
        <w:br/>
        <w:t xml:space="preserve">        for (int idx2 = 0; idx2 &lt; 2; idx2++) {</w:t>
      </w:r>
      <w:r w:rsidRPr="00071BC7">
        <w:br/>
        <w:t xml:space="preserve">            nand1.set_in1(bits[idx]);</w:t>
      </w:r>
      <w:r w:rsidRPr="00071BC7">
        <w:br/>
        <w:t xml:space="preserve">            nand1.set_in2(bits[idx2]);</w:t>
      </w:r>
      <w:r w:rsidRPr="00071BC7">
        <w:br/>
        <w:t xml:space="preserve">            ASSERT_EQ(!(bits[idx] &amp; bits[idx2]), nand1.out());</w:t>
      </w:r>
      <w:r w:rsidRPr="00071BC7">
        <w:br/>
        <w:t xml:space="preserve">        }</w:t>
      </w:r>
      <w:r w:rsidRPr="00071BC7">
        <w:br/>
        <w:t xml:space="preserve">    }</w:t>
      </w:r>
      <w:r w:rsidRPr="00071BC7">
        <w:br/>
        <w:t>}</w:t>
      </w:r>
      <w:r w:rsidRPr="00071BC7">
        <w:br/>
      </w:r>
    </w:p>
    <w:p w14:paraId="57BA8A3A" w14:textId="77777777" w:rsidR="005900CB" w:rsidRPr="00071BC7" w:rsidRDefault="00000000" w:rsidP="00071BC7">
      <w:r w:rsidRPr="00071BC7">
        <w:t>OR Gate Truth Table Test (Already Provided)</w:t>
      </w:r>
    </w:p>
    <w:p w14:paraId="2A55BD9F" w14:textId="77777777" w:rsidR="005900CB" w:rsidRPr="00071BC7" w:rsidRDefault="00000000" w:rsidP="00071BC7">
      <w:r w:rsidRPr="00071BC7">
        <w:br/>
        <w:t>The truth table for the OR gate is as follows:</w:t>
      </w:r>
      <w:r w:rsidRPr="00071BC7">
        <w:br/>
        <w:t>| A | B | A OR B |</w:t>
      </w:r>
      <w:r w:rsidRPr="00071BC7">
        <w:br/>
        <w:t>|---|---|--------|</w:t>
      </w:r>
      <w:r w:rsidRPr="00071BC7">
        <w:br/>
        <w:t>| 0 | 0 |   0    |</w:t>
      </w:r>
      <w:r w:rsidRPr="00071BC7">
        <w:br/>
        <w:t>| 0 | 1 |   1    |</w:t>
      </w:r>
      <w:r w:rsidRPr="00071BC7">
        <w:br/>
        <w:t>| 1 | 0 |   1    |</w:t>
      </w:r>
      <w:r w:rsidRPr="00071BC7">
        <w:br/>
        <w:t>| 1 | 1 |   1    |</w:t>
      </w:r>
      <w:r w:rsidRPr="00071BC7">
        <w:br/>
      </w:r>
    </w:p>
    <w:p w14:paraId="36583B7A" w14:textId="77777777" w:rsidR="005900CB" w:rsidRPr="00071BC7" w:rsidRDefault="00000000" w:rsidP="00071BC7">
      <w:r w:rsidRPr="00071BC7">
        <w:t>Test code:</w:t>
      </w:r>
    </w:p>
    <w:p w14:paraId="71EE926E" w14:textId="77777777" w:rsidR="005900CB" w:rsidRPr="00071BC7" w:rsidRDefault="00000000" w:rsidP="00071BC7">
      <w:r w:rsidRPr="00071BC7">
        <w:br/>
        <w:t>TEST(ORTruthTableTest, test004) {</w:t>
      </w:r>
      <w:r w:rsidRPr="00071BC7">
        <w:br/>
        <w:t xml:space="preserve">    OR or1(1);</w:t>
      </w:r>
      <w:r w:rsidRPr="00071BC7">
        <w:br/>
      </w:r>
      <w:r w:rsidRPr="00071BC7">
        <w:br/>
        <w:t xml:space="preserve">    const unsigned short int bits[2] = {0, 1};</w:t>
      </w:r>
      <w:r w:rsidRPr="00071BC7">
        <w:br/>
      </w:r>
      <w:r w:rsidRPr="00071BC7">
        <w:br/>
        <w:t xml:space="preserve">    for (int idx = 0; idx &lt; 2; idx++) {</w:t>
      </w:r>
      <w:r w:rsidRPr="00071BC7">
        <w:br/>
        <w:t xml:space="preserve">        for (int idx2 = 0; idx2 &lt; 2; idx2++) {</w:t>
      </w:r>
      <w:r w:rsidRPr="00071BC7">
        <w:br/>
        <w:t xml:space="preserve">            or1.set_in1(bits[idx]);</w:t>
      </w:r>
      <w:r w:rsidRPr="00071BC7">
        <w:br/>
        <w:t xml:space="preserve">            or1.set_in2(bits[idx2]);</w:t>
      </w:r>
      <w:r w:rsidRPr="00071BC7">
        <w:br/>
      </w:r>
      <w:r w:rsidRPr="00071BC7">
        <w:lastRenderedPageBreak/>
        <w:t xml:space="preserve">            ASSERT_EQ(bits[idx] | bits[idx2], or1.out());</w:t>
      </w:r>
      <w:r w:rsidRPr="00071BC7">
        <w:br/>
        <w:t xml:space="preserve">        }</w:t>
      </w:r>
      <w:r w:rsidRPr="00071BC7">
        <w:br/>
        <w:t xml:space="preserve">    }</w:t>
      </w:r>
      <w:r w:rsidRPr="00071BC7">
        <w:br/>
        <w:t>}</w:t>
      </w:r>
      <w:r w:rsidRPr="00071BC7">
        <w:br/>
      </w:r>
    </w:p>
    <w:p w14:paraId="6874815E" w14:textId="77777777" w:rsidR="005900CB" w:rsidRPr="00071BC7" w:rsidRDefault="00000000" w:rsidP="00071BC7">
      <w:r w:rsidRPr="00071BC7">
        <w:t>Half-Adder Truth Table Test</w:t>
      </w:r>
    </w:p>
    <w:p w14:paraId="5893D348" w14:textId="77777777" w:rsidR="005900CB" w:rsidRPr="00071BC7" w:rsidRDefault="00000000" w:rsidP="00071BC7">
      <w:r w:rsidRPr="00071BC7">
        <w:br/>
        <w:t>The truth table for the half-adder is as follows:</w:t>
      </w:r>
      <w:r w:rsidRPr="00071BC7">
        <w:br/>
        <w:t>| A | B | Sum | Carry |</w:t>
      </w:r>
      <w:r w:rsidRPr="00071BC7">
        <w:br/>
        <w:t>|---|---|-----|-------|</w:t>
      </w:r>
      <w:r w:rsidRPr="00071BC7">
        <w:br/>
        <w:t xml:space="preserve">| 0 | 0 </w:t>
      </w:r>
      <w:proofErr w:type="gramStart"/>
      <w:r w:rsidRPr="00071BC7">
        <w:t>|  0</w:t>
      </w:r>
      <w:proofErr w:type="gramEnd"/>
      <w:r w:rsidRPr="00071BC7">
        <w:t xml:space="preserve">  |   0   |</w:t>
      </w:r>
      <w:r w:rsidRPr="00071BC7">
        <w:br/>
        <w:t>| 0 | 1 |  1  |   0   |</w:t>
      </w:r>
      <w:r w:rsidRPr="00071BC7">
        <w:br/>
        <w:t>| 1 | 0 |  1  |   0   |</w:t>
      </w:r>
      <w:r w:rsidRPr="00071BC7">
        <w:br/>
        <w:t>| 1 | 1 |  0  |   1   |</w:t>
      </w:r>
      <w:r w:rsidRPr="00071BC7">
        <w:br/>
      </w:r>
    </w:p>
    <w:p w14:paraId="3A1D4CB8" w14:textId="77777777" w:rsidR="005900CB" w:rsidRPr="00071BC7" w:rsidRDefault="00000000" w:rsidP="00071BC7">
      <w:r w:rsidRPr="00071BC7">
        <w:t>Test code:</w:t>
      </w:r>
    </w:p>
    <w:p w14:paraId="11150756" w14:textId="77777777" w:rsidR="005900CB" w:rsidRPr="00071BC7" w:rsidRDefault="00000000" w:rsidP="00071BC7">
      <w:r w:rsidRPr="00071BC7">
        <w:br/>
        <w:t>TEST(HalfAdderTruthTableTest, test007) {</w:t>
      </w:r>
      <w:r w:rsidRPr="00071BC7">
        <w:br/>
        <w:t xml:space="preserve">    HalfAdder ha1;</w:t>
      </w:r>
      <w:r w:rsidRPr="00071BC7">
        <w:br/>
        <w:t xml:space="preserve">    </w:t>
      </w:r>
      <w:r w:rsidRPr="00071BC7">
        <w:br/>
        <w:t xml:space="preserve">    const unsigned short int bits[2] = {0, 1};</w:t>
      </w:r>
      <w:r w:rsidRPr="00071BC7">
        <w:br/>
        <w:t xml:space="preserve">    </w:t>
      </w:r>
      <w:r w:rsidRPr="00071BC7">
        <w:br/>
        <w:t xml:space="preserve">    for (int idx = 0; idx &lt; 2; idx++) {</w:t>
      </w:r>
      <w:r w:rsidRPr="00071BC7">
        <w:br/>
        <w:t xml:space="preserve">        for (int idx2 = 0; idx2 &lt; 2; idx2++) {</w:t>
      </w:r>
      <w:r w:rsidRPr="00071BC7">
        <w:br/>
        <w:t xml:space="preserve">            ha1.set_in1(bits[idx]);</w:t>
      </w:r>
      <w:r w:rsidRPr="00071BC7">
        <w:br/>
        <w:t xml:space="preserve">            ha1.set_in2(bits[idx2]);</w:t>
      </w:r>
      <w:r w:rsidRPr="00071BC7">
        <w:br/>
        <w:t xml:space="preserve">            ASSERT_EQ((bits[idx] ^ bits[idx2]), ha1.sum()); // XOR for sum</w:t>
      </w:r>
      <w:r w:rsidRPr="00071BC7">
        <w:br/>
        <w:t xml:space="preserve">            ASSERT_EQ(bits[idx] &amp; bits[idx2], ha1.carry()); // AND for carry</w:t>
      </w:r>
      <w:r w:rsidRPr="00071BC7">
        <w:br/>
        <w:t xml:space="preserve">        }</w:t>
      </w:r>
      <w:r w:rsidRPr="00071BC7">
        <w:br/>
        <w:t xml:space="preserve">    }</w:t>
      </w:r>
      <w:r w:rsidRPr="00071BC7">
        <w:br/>
        <w:t>}</w:t>
      </w:r>
      <w:r w:rsidRPr="00071BC7">
        <w:br/>
      </w:r>
    </w:p>
    <w:p w14:paraId="6EC73592" w14:textId="77777777" w:rsidR="005900CB" w:rsidRPr="00071BC7" w:rsidRDefault="00000000" w:rsidP="00071BC7">
      <w:r w:rsidRPr="00071BC7">
        <w:t>Full-Adder Truth Table Test</w:t>
      </w:r>
    </w:p>
    <w:p w14:paraId="6B5F1F3E" w14:textId="77777777" w:rsidR="005900CB" w:rsidRPr="00071BC7" w:rsidRDefault="00000000" w:rsidP="00071BC7">
      <w:r w:rsidRPr="00071BC7">
        <w:br/>
        <w:t>The truth table for the full-adder is as follows:</w:t>
      </w:r>
      <w:r w:rsidRPr="00071BC7">
        <w:br/>
        <w:t>| A | B | C-in | Sum | Carry-out |</w:t>
      </w:r>
      <w:r w:rsidRPr="00071BC7">
        <w:br/>
        <w:t>|---|---|------|-----|-----------|</w:t>
      </w:r>
      <w:r w:rsidRPr="00071BC7">
        <w:br/>
        <w:t>| 0 | 0 |  0   |  0  |     0     |</w:t>
      </w:r>
      <w:r w:rsidRPr="00071BC7">
        <w:br/>
        <w:t>| 0 | 0 |  1   |  1  |     0     |</w:t>
      </w:r>
      <w:r w:rsidRPr="00071BC7">
        <w:br/>
      </w:r>
      <w:r w:rsidRPr="00071BC7">
        <w:lastRenderedPageBreak/>
        <w:t>| 0 | 1 |  0   |  1  |     0     |</w:t>
      </w:r>
      <w:r w:rsidRPr="00071BC7">
        <w:br/>
        <w:t>| 0 | 1 |  1   |  0  |     1     |</w:t>
      </w:r>
      <w:r w:rsidRPr="00071BC7">
        <w:br/>
        <w:t>| 1 | 0 |  0   |  1  |     0     |</w:t>
      </w:r>
      <w:r w:rsidRPr="00071BC7">
        <w:br/>
        <w:t>| 1 | 0 |  1   |  0  |     1     |</w:t>
      </w:r>
      <w:r w:rsidRPr="00071BC7">
        <w:br/>
        <w:t>| 1 | 1 |  0   |  0  |     1     |</w:t>
      </w:r>
      <w:r w:rsidRPr="00071BC7">
        <w:br/>
        <w:t>| 1 | 1 |  1   |  1  |     1     |</w:t>
      </w:r>
      <w:r w:rsidRPr="00071BC7">
        <w:br/>
      </w:r>
    </w:p>
    <w:p w14:paraId="3B3E7B72" w14:textId="77777777" w:rsidR="005900CB" w:rsidRPr="00071BC7" w:rsidRDefault="00000000" w:rsidP="00071BC7">
      <w:r w:rsidRPr="00071BC7">
        <w:t>Test code:</w:t>
      </w:r>
    </w:p>
    <w:p w14:paraId="671289DF" w14:textId="77777777" w:rsidR="005900CB" w:rsidRPr="00071BC7" w:rsidRDefault="00000000" w:rsidP="00071BC7">
      <w:r w:rsidRPr="00071BC7">
        <w:br/>
        <w:t>TEST(FullAdderTruthTableTest, test008) {</w:t>
      </w:r>
      <w:r w:rsidRPr="00071BC7">
        <w:br/>
        <w:t xml:space="preserve">    FullAdder fa1;</w:t>
      </w:r>
      <w:r w:rsidRPr="00071BC7">
        <w:br/>
        <w:t xml:space="preserve">    </w:t>
      </w:r>
      <w:r w:rsidRPr="00071BC7">
        <w:br/>
        <w:t xml:space="preserve">    const unsigned short int bits[2] = {0, 1};</w:t>
      </w:r>
      <w:r w:rsidRPr="00071BC7">
        <w:br/>
        <w:t xml:space="preserve">    </w:t>
      </w:r>
      <w:r w:rsidRPr="00071BC7">
        <w:br/>
        <w:t xml:space="preserve">    for (int idx = 0; idx &lt; 2; idx++) {</w:t>
      </w:r>
      <w:r w:rsidRPr="00071BC7">
        <w:br/>
        <w:t xml:space="preserve">        for (int idx2 = 0; idx2 &lt; 2; idx2++) {</w:t>
      </w:r>
      <w:r w:rsidRPr="00071BC7">
        <w:br/>
        <w:t xml:space="preserve">            for (int cin = 0; cin &lt; 2; cin++) {</w:t>
      </w:r>
      <w:r w:rsidRPr="00071BC7">
        <w:br/>
        <w:t xml:space="preserve">                fa1.set_in1(bits[idx]);</w:t>
      </w:r>
      <w:r w:rsidRPr="00071BC7">
        <w:br/>
        <w:t xml:space="preserve">                fa1.set_in2(bits[idx2]);</w:t>
      </w:r>
      <w:r w:rsidRPr="00071BC7">
        <w:br/>
        <w:t xml:space="preserve">                fa1.set_cin(cin);</w:t>
      </w:r>
      <w:r w:rsidRPr="00071BC7">
        <w:br/>
        <w:t xml:space="preserve">                ASSERT_EQ((bits[idx] ^ bits[idx2]) ^ cin, fa1.sum()); // XOR for sum</w:t>
      </w:r>
      <w:r w:rsidRPr="00071BC7">
        <w:br/>
        <w:t xml:space="preserve">                ASSERT_EQ((bits[idx] &amp; bits[idx2]) | ((bits[idx] ^ bits[idx2]) &amp; cin), fa1.carry()); // Carry logic</w:t>
      </w:r>
      <w:r w:rsidRPr="00071BC7">
        <w:br/>
        <w:t xml:space="preserve">            }</w:t>
      </w:r>
      <w:r w:rsidRPr="00071BC7">
        <w:br/>
        <w:t xml:space="preserve">        }</w:t>
      </w:r>
      <w:r w:rsidRPr="00071BC7">
        <w:br/>
        <w:t xml:space="preserve">    }</w:t>
      </w:r>
      <w:r w:rsidRPr="00071BC7">
        <w:br/>
        <w:t>}</w:t>
      </w:r>
      <w:r w:rsidRPr="00071BC7">
        <w:br/>
      </w:r>
    </w:p>
    <w:p w14:paraId="4D401876" w14:textId="77777777" w:rsidR="005900CB" w:rsidRPr="00071BC7" w:rsidRDefault="00000000" w:rsidP="00071BC7">
      <w:r w:rsidRPr="00071BC7">
        <w:t>Four-Bit Adder Truth Table Test</w:t>
      </w:r>
    </w:p>
    <w:p w14:paraId="2EF748A6" w14:textId="77777777" w:rsidR="005900CB" w:rsidRPr="00071BC7" w:rsidRDefault="00000000" w:rsidP="00071BC7">
      <w:r w:rsidRPr="00071BC7">
        <w:br/>
        <w:t>Test code for a four-bit adder:</w:t>
      </w:r>
      <w:r w:rsidRPr="00071BC7">
        <w:br/>
      </w:r>
    </w:p>
    <w:p w14:paraId="5FAAE3B7" w14:textId="77777777" w:rsidR="005900CB" w:rsidRPr="00071BC7" w:rsidRDefault="00000000" w:rsidP="00071BC7">
      <w:r w:rsidRPr="00071BC7">
        <w:br/>
        <w:t>TEST(FourBitAdderTest, test009) {</w:t>
      </w:r>
      <w:r w:rsidRPr="00071BC7">
        <w:br/>
        <w:t xml:space="preserve">    FourBitAdder fba1;</w:t>
      </w:r>
      <w:r w:rsidRPr="00071BC7">
        <w:br/>
        <w:t xml:space="preserve">    </w:t>
      </w:r>
      <w:r w:rsidRPr="00071BC7">
        <w:br/>
        <w:t xml:space="preserve">    unsigned short int A = 0b1010; // Example 4-bit number</w:t>
      </w:r>
      <w:r w:rsidRPr="00071BC7">
        <w:br/>
        <w:t xml:space="preserve">    unsigned short int B = 0b0101; // Example 4-bit number</w:t>
      </w:r>
      <w:r w:rsidRPr="00071BC7">
        <w:br/>
        <w:t xml:space="preserve">    </w:t>
      </w:r>
      <w:r w:rsidRPr="00071BC7">
        <w:br/>
        <w:t xml:space="preserve">    fba1.set_in1(A);</w:t>
      </w:r>
      <w:r w:rsidRPr="00071BC7">
        <w:br/>
      </w:r>
      <w:r w:rsidRPr="00071BC7">
        <w:lastRenderedPageBreak/>
        <w:t xml:space="preserve">    fba1.set_in2(B);</w:t>
      </w:r>
      <w:r w:rsidRPr="00071BC7">
        <w:br/>
        <w:t xml:space="preserve">    </w:t>
      </w:r>
      <w:r w:rsidRPr="00071BC7">
        <w:br/>
        <w:t xml:space="preserve">    ASSERT_EQ(0b1111, fba1.sum()); // Expecting sum of 1010 + 0101 = 1111</w:t>
      </w:r>
      <w:r w:rsidRPr="00071BC7">
        <w:br/>
        <w:t xml:space="preserve">    ASSERT_EQ(0, fba1.carry());    // No carry for this example</w:t>
      </w:r>
      <w:r w:rsidRPr="00071BC7">
        <w:br/>
        <w:t xml:space="preserve">    </w:t>
      </w:r>
      <w:r w:rsidRPr="00071BC7">
        <w:br/>
        <w:t xml:space="preserve">    // You can add more combinations like 0b1111 + 0b0001, etc.</w:t>
      </w:r>
      <w:r w:rsidRPr="00071BC7">
        <w:br/>
        <w:t>}</w:t>
      </w:r>
      <w:r w:rsidRPr="00071BC7">
        <w:br/>
      </w:r>
    </w:p>
    <w:sectPr w:rsidR="005900CB" w:rsidRPr="00071B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374258">
    <w:abstractNumId w:val="8"/>
  </w:num>
  <w:num w:numId="2" w16cid:durableId="347563767">
    <w:abstractNumId w:val="6"/>
  </w:num>
  <w:num w:numId="3" w16cid:durableId="751438131">
    <w:abstractNumId w:val="5"/>
  </w:num>
  <w:num w:numId="4" w16cid:durableId="780688436">
    <w:abstractNumId w:val="4"/>
  </w:num>
  <w:num w:numId="5" w16cid:durableId="1736202531">
    <w:abstractNumId w:val="7"/>
  </w:num>
  <w:num w:numId="6" w16cid:durableId="620232987">
    <w:abstractNumId w:val="3"/>
  </w:num>
  <w:num w:numId="7" w16cid:durableId="51075666">
    <w:abstractNumId w:val="2"/>
  </w:num>
  <w:num w:numId="8" w16cid:durableId="774441562">
    <w:abstractNumId w:val="1"/>
  </w:num>
  <w:num w:numId="9" w16cid:durableId="187141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BC7"/>
    <w:rsid w:val="0015074B"/>
    <w:rsid w:val="0029639D"/>
    <w:rsid w:val="00326F90"/>
    <w:rsid w:val="005900CB"/>
    <w:rsid w:val="00AA1D8D"/>
    <w:rsid w:val="00B47730"/>
    <w:rsid w:val="00CB0664"/>
    <w:rsid w:val="00EC5E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F22295"/>
  <w14:defaultImageDpi w14:val="300"/>
  <w15:docId w15:val="{8C987624-9E8C-4DC6-8DB2-6FEE45D1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Bhargav Ramjibhai Hirani</cp:lastModifiedBy>
  <cp:revision>2</cp:revision>
  <dcterms:created xsi:type="dcterms:W3CDTF">2013-12-23T23:15:00Z</dcterms:created>
  <dcterms:modified xsi:type="dcterms:W3CDTF">2024-10-18T05:44:00Z</dcterms:modified>
  <cp:category/>
</cp:coreProperties>
</file>